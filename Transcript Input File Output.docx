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AE17" w14:textId="1944BF5E" w:rsidR="00130DB4" w:rsidRDefault="00130DB4">
      <w:pPr>
        <w:spacing w:after="0"/>
      </w:pPr>
    </w:p>
    <w:p w14:paraId="2AB1A748" w14:textId="2CEAF65E" w:rsidR="00130DB4" w:rsidRDefault="007B620C">
      <w:pPr>
        <w:spacing w:after="0"/>
      </w:pPr>
      <w:r>
        <w:rPr>
          <w:b/>
        </w:rPr>
        <w:t>Interviewer asks a question. This is not guaranteed to be only one line, it can be multiple. In the code, check for the keyword “Interviewer (”, then bold each line afterwards until you get to the keyword “Participant Code”. I put “Interviewer (“ as the keyword because the interviewer name is not always the same. Also, the word “Interviewer” might be said in the script which may affect the code, so that’s why I included the “(“.</w:t>
      </w:r>
    </w:p>
    <w:p w14:paraId="376FB01A" w14:textId="27BDD4CA" w:rsidR="00130DB4" w:rsidRDefault="00000000">
      <w:pPr>
        <w:spacing w:after="0"/>
      </w:pPr>
      <w:r>
        <w:rPr>
          <w:rFonts w:ascii="Arial" w:hAnsi="Arial"/>
          <w:b/>
        </w:rPr>
        <w:t xml:space="preserve">  </w:t>
      </w:r>
    </w:p>
    <w:p w14:paraId="6C8B0C4D" w14:textId="6AEC4340" w:rsidR="00130DB4" w:rsidRDefault="007B620C">
      <w:pPr>
        <w:spacing w:after="0"/>
      </w:pPr>
      <w:r>
        <w:rPr>
          <w:rFonts w:ascii="Arial" w:hAnsi="Arial"/>
        </w:rPr>
        <w:t>Participant answers the question.</w:t>
      </w:r>
    </w:p>
    <w:p w14:paraId="01CC4CF7" w14:textId="22677169" w:rsidR="00130DB4" w:rsidRDefault="00000000">
      <w:pPr>
        <w:spacing w:after="0"/>
        <w:rPr>
          <w:rFonts w:ascii="Arial" w:hAnsi="Arial"/>
          <w:b/>
        </w:rPr>
      </w:pPr>
      <w:r>
        <w:rPr>
          <w:rFonts w:ascii="Arial" w:hAnsi="Arial"/>
          <w:b/>
        </w:rPr>
        <w:t xml:space="preserve">  </w:t>
      </w:r>
    </w:p>
    <w:p w14:paraId="4C089CE8" w14:textId="77777777" w:rsidR="007B620C" w:rsidRDefault="007B620C" w:rsidP="007B620C">
      <w:pPr>
        <w:spacing w:after="0"/>
      </w:pPr>
      <w:r>
        <w:rPr>
          <w:b/>
        </w:rPr>
        <w:t xml:space="preserve">Interviewer asks a question. </w:t>
      </w:r>
    </w:p>
    <w:p w14:paraId="01785357" w14:textId="77777777" w:rsidR="007B620C" w:rsidRDefault="007B620C" w:rsidP="007B620C">
      <w:pPr>
        <w:spacing w:after="0"/>
      </w:pPr>
      <w:r>
        <w:rPr>
          <w:rFonts w:ascii="Arial" w:hAnsi="Arial"/>
          <w:b/>
        </w:rPr>
        <w:t xml:space="preserve">  </w:t>
      </w:r>
    </w:p>
    <w:p w14:paraId="2FF582C5" w14:textId="77777777" w:rsidR="007B620C" w:rsidRDefault="007B620C" w:rsidP="007B620C">
      <w:pPr>
        <w:spacing w:after="0"/>
      </w:pPr>
      <w:r>
        <w:rPr>
          <w:rFonts w:ascii="Arial" w:hAnsi="Arial"/>
        </w:rPr>
        <w:t>Participant answers the question.</w:t>
      </w:r>
    </w:p>
    <w:p w14:paraId="78A67AA4" w14:textId="77777777" w:rsidR="007B620C" w:rsidRPr="007B620C" w:rsidRDefault="007B620C" w:rsidP="007B620C">
      <w:pPr>
        <w:spacing w:after="0"/>
      </w:pPr>
      <w:r>
        <w:rPr>
          <w:rFonts w:ascii="Arial" w:hAnsi="Arial"/>
          <w:b/>
        </w:rPr>
        <w:t xml:space="preserve">  </w:t>
      </w:r>
    </w:p>
    <w:p w14:paraId="60E35714" w14:textId="77777777" w:rsidR="007B620C" w:rsidRDefault="007B620C" w:rsidP="007B620C">
      <w:pPr>
        <w:spacing w:after="0"/>
      </w:pPr>
      <w:r>
        <w:rPr>
          <w:b/>
        </w:rPr>
        <w:t xml:space="preserve">Interviewer asks a question. </w:t>
      </w:r>
    </w:p>
    <w:p w14:paraId="0C907EE6" w14:textId="77777777" w:rsidR="007B620C" w:rsidRDefault="007B620C" w:rsidP="007B620C">
      <w:pPr>
        <w:spacing w:after="0"/>
      </w:pPr>
      <w:r>
        <w:rPr>
          <w:rFonts w:ascii="Arial" w:hAnsi="Arial"/>
          <w:b/>
        </w:rPr>
        <w:t xml:space="preserve">  </w:t>
      </w:r>
    </w:p>
    <w:p w14:paraId="07B83555" w14:textId="77777777" w:rsidR="007B620C" w:rsidRDefault="007B620C" w:rsidP="007B620C">
      <w:pPr>
        <w:spacing w:after="0"/>
      </w:pPr>
      <w:r>
        <w:rPr>
          <w:rFonts w:ascii="Arial" w:hAnsi="Arial"/>
        </w:rPr>
        <w:t>Participant answers the question.</w:t>
      </w:r>
    </w:p>
    <w:p w14:paraId="40E2B553" w14:textId="77777777" w:rsidR="007B620C" w:rsidRPr="007B620C" w:rsidRDefault="007B620C" w:rsidP="007B620C">
      <w:pPr>
        <w:spacing w:after="0"/>
      </w:pPr>
      <w:r>
        <w:rPr>
          <w:rFonts w:ascii="Arial" w:hAnsi="Arial"/>
          <w:b/>
        </w:rPr>
        <w:t xml:space="preserve">  </w:t>
      </w:r>
    </w:p>
    <w:p w14:paraId="35902E36" w14:textId="77777777" w:rsidR="007B620C" w:rsidRPr="007B620C" w:rsidRDefault="007B620C">
      <w:pPr>
        <w:spacing w:after="0"/>
      </w:pPr>
    </w:p>
    <w:sectPr w:rsidR="007B620C" w:rsidRPr="007B620C" w:rsidSect="001216B9">
      <w:headerReference w:type="default" r:id="rId8"/>
      <w:footerReference w:type="even" r:id="rId9"/>
      <w:footerReference w:type="default" r:id="rId10"/>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DDAE" w14:textId="77777777" w:rsidR="009F3F3A" w:rsidRDefault="009F3F3A">
      <w:pPr>
        <w:spacing w:after="0" w:line="240" w:lineRule="auto"/>
      </w:pPr>
      <w:r>
        <w:separator/>
      </w:r>
    </w:p>
  </w:endnote>
  <w:endnote w:type="continuationSeparator" w:id="0">
    <w:p w14:paraId="24466ABB" w14:textId="77777777" w:rsidR="009F3F3A" w:rsidRDefault="009F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4E15ED54"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A3E8A1B"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44F871"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6FB12467"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79CE78AD"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2B66" w14:textId="77777777" w:rsidR="009F3F3A" w:rsidRDefault="009F3F3A">
      <w:pPr>
        <w:spacing w:after="0" w:line="240" w:lineRule="auto"/>
      </w:pPr>
      <w:r>
        <w:separator/>
      </w:r>
    </w:p>
  </w:footnote>
  <w:footnote w:type="continuationSeparator" w:id="0">
    <w:p w14:paraId="40FDDF7A" w14:textId="77777777" w:rsidR="009F3F3A" w:rsidRDefault="009F3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5649" w14:textId="77777777" w:rsidR="007B620C" w:rsidRDefault="007B620C" w:rsidP="007B620C">
    <w:pPr>
      <w:pStyle w:val="Header"/>
    </w:pPr>
    <w:r>
      <w:t>Transcription Date Complete: 08/08/2022</w:t>
    </w:r>
  </w:p>
  <w:p w14:paraId="18EB001F" w14:textId="77777777" w:rsidR="007B620C" w:rsidRDefault="007B620C" w:rsidP="007B620C">
    <w:pPr>
      <w:pStyle w:val="Header"/>
    </w:pPr>
    <w:r>
      <w:t>PPT Code: 12-34-56</w:t>
    </w:r>
  </w:p>
  <w:p w14:paraId="7443216E" w14:textId="5576BAEF" w:rsidR="00355D20" w:rsidRPr="007B620C" w:rsidRDefault="007B620C" w:rsidP="007B620C">
    <w:pPr>
      <w:pStyle w:val="Header"/>
    </w:pPr>
    <w:r>
      <w:t>Transcriber Initials: 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962666">
    <w:abstractNumId w:val="8"/>
  </w:num>
  <w:num w:numId="2" w16cid:durableId="1738898743">
    <w:abstractNumId w:val="6"/>
  </w:num>
  <w:num w:numId="3" w16cid:durableId="2002614839">
    <w:abstractNumId w:val="5"/>
  </w:num>
  <w:num w:numId="4" w16cid:durableId="210502175">
    <w:abstractNumId w:val="4"/>
  </w:num>
  <w:num w:numId="5" w16cid:durableId="1662542042">
    <w:abstractNumId w:val="7"/>
  </w:num>
  <w:num w:numId="6" w16cid:durableId="53361385">
    <w:abstractNumId w:val="3"/>
  </w:num>
  <w:num w:numId="7" w16cid:durableId="1157038824">
    <w:abstractNumId w:val="2"/>
  </w:num>
  <w:num w:numId="8" w16cid:durableId="50076947">
    <w:abstractNumId w:val="1"/>
  </w:num>
  <w:num w:numId="9" w16cid:durableId="83449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30DB4"/>
    <w:rsid w:val="00135D45"/>
    <w:rsid w:val="0015074B"/>
    <w:rsid w:val="0027665A"/>
    <w:rsid w:val="0029639D"/>
    <w:rsid w:val="00326F90"/>
    <w:rsid w:val="00355D20"/>
    <w:rsid w:val="004A641F"/>
    <w:rsid w:val="004B593C"/>
    <w:rsid w:val="006E2A8C"/>
    <w:rsid w:val="007749AF"/>
    <w:rsid w:val="00794EBC"/>
    <w:rsid w:val="007B620C"/>
    <w:rsid w:val="008A16D7"/>
    <w:rsid w:val="00912082"/>
    <w:rsid w:val="00930F33"/>
    <w:rsid w:val="009C3AF0"/>
    <w:rsid w:val="009F3F3A"/>
    <w:rsid w:val="00A12EE5"/>
    <w:rsid w:val="00AA1D8D"/>
    <w:rsid w:val="00B47730"/>
    <w:rsid w:val="00BA4C2B"/>
    <w:rsid w:val="00BD0140"/>
    <w:rsid w:val="00C24502"/>
    <w:rsid w:val="00CB0664"/>
    <w:rsid w:val="00D57E81"/>
    <w:rsid w:val="00ED3244"/>
    <w:rsid w:val="00EF3B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D13384"/>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631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Renee Alnoubani</cp:lastModifiedBy>
  <cp:revision>2</cp:revision>
  <dcterms:created xsi:type="dcterms:W3CDTF">2022-08-08T23:45:00Z</dcterms:created>
  <dcterms:modified xsi:type="dcterms:W3CDTF">2022-08-08T23:45:00Z</dcterms:modified>
  <cp:category/>
</cp:coreProperties>
</file>